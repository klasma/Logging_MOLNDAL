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21759-2021 i Mölndals kommun</w:t>
      </w:r>
    </w:p>
    <w:p>
      <w:r>
        <w:t>Detta dokument behandlar höga naturvärden i avverkningsamälan A 21759-2021 i Mölndals kommun. Denna avverkningsanmälan inkom 2021-05-06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stubbspretmossa (S) och västlig hakmossa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0819"/>
            <wp:docPr id="1" name="Picture 1"/>
            <wp:cNvGraphicFramePr>
              <a:graphicFrameLocks noChangeAspect="1"/>
            </wp:cNvGraphicFramePr>
            <a:graphic>
              <a:graphicData uri="http://schemas.openxmlformats.org/drawingml/2006/picture">
                <pic:pic>
                  <pic:nvPicPr>
                    <pic:cNvPr id="0" name="A 21759-2021.png"/>
                    <pic:cNvPicPr/>
                  </pic:nvPicPr>
                  <pic:blipFill>
                    <a:blip r:embed="rId16"/>
                    <a:stretch>
                      <a:fillRect/>
                    </a:stretch>
                  </pic:blipFill>
                  <pic:spPr>
                    <a:xfrm>
                      <a:off x="0" y="0"/>
                      <a:ext cx="5486400" cy="4660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6391993, E 321670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